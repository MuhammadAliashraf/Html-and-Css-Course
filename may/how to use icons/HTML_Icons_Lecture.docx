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4B" w:rsidRDefault="00390895">
      <w:pPr>
        <w:pStyle w:val="Heading2"/>
      </w:pPr>
      <w:r>
        <w:t>🔹</w:t>
      </w:r>
      <w:r>
        <w:t xml:space="preserve"> 1. What Are Icons?</w:t>
      </w:r>
    </w:p>
    <w:p w:rsidR="0043794B" w:rsidRDefault="00390895">
      <w:r>
        <w:t xml:space="preserve">Icons are small graphical symbols used in websites and apps to visually represent actions, features, or content — such as a trash bin for delete, a heart for like, or a magnifying glass for </w:t>
      </w:r>
      <w:r>
        <w:t>search.</w:t>
      </w:r>
    </w:p>
    <w:p w:rsidR="0043794B" w:rsidRDefault="00390895">
      <w:pPr>
        <w:pStyle w:val="Heading2"/>
      </w:pPr>
      <w:r>
        <w:t>🔹</w:t>
      </w:r>
      <w:r>
        <w:t xml:space="preserve"> 2. Methods to Use Icons in HTML</w:t>
      </w:r>
    </w:p>
    <w:p w:rsidR="0043794B" w:rsidRDefault="00390895">
      <w:pPr>
        <w:pStyle w:val="Heading3"/>
      </w:pPr>
      <w:r>
        <w:t>✅</w:t>
      </w:r>
      <w:r>
        <w:t xml:space="preserve"> Method 1: Using Unicode Characters</w:t>
      </w:r>
    </w:p>
    <w:p w:rsidR="0043794B" w:rsidRDefault="00390895">
      <w:r>
        <w:t>HTML allows inserting special characters using Unicode:</w:t>
      </w:r>
    </w:p>
    <w:p w:rsidR="0043794B" w:rsidRDefault="00390895">
      <w:pPr>
        <w:pStyle w:val="IntenseQuote"/>
      </w:pPr>
      <w:r>
        <w:t>&lt;p&gt;&amp;#128640; This is a rocket icon&lt;/p&gt;</w:t>
      </w:r>
    </w:p>
    <w:p w:rsidR="00823A57" w:rsidRDefault="00390895">
      <w:r>
        <w:t>Pros:</w:t>
      </w:r>
      <w:r>
        <w:br/>
        <w:t>- No external libraries required</w:t>
      </w:r>
      <w:r>
        <w:br/>
        <w:t>- Very fast</w:t>
      </w:r>
    </w:p>
    <w:p w:rsidR="00823A57" w:rsidRDefault="00823A57" w:rsidP="00823A57">
      <w:pPr>
        <w:pStyle w:val="ListParagraph"/>
        <w:numPr>
          <w:ilvl w:val="0"/>
          <w:numId w:val="10"/>
        </w:numPr>
      </w:pPr>
      <w:r>
        <w:t xml:space="preserve"> Not use in large Scale Projects -&gt; Builds =&gt; Error Unicode </w:t>
      </w:r>
      <w:proofErr w:type="spellStart"/>
      <w:r>
        <w:t>ky</w:t>
      </w:r>
      <w:proofErr w:type="spellEnd"/>
      <w:r>
        <w:t xml:space="preserve"> ha?</w:t>
      </w:r>
    </w:p>
    <w:p w:rsidR="0043794B" w:rsidRDefault="00390895">
      <w:r>
        <w:t>C</w:t>
      </w:r>
      <w:r>
        <w:t>ons:</w:t>
      </w:r>
      <w:r>
        <w:br/>
        <w:t>- Limited icons</w:t>
      </w:r>
      <w:r>
        <w:br/>
        <w:t>- Not ve</w:t>
      </w:r>
      <w:r>
        <w:t>ry customizable</w:t>
      </w:r>
    </w:p>
    <w:p w:rsidR="0043794B" w:rsidRDefault="00390895">
      <w:pPr>
        <w:pStyle w:val="Heading3"/>
      </w:pPr>
      <w:r>
        <w:t>✅</w:t>
      </w:r>
      <w:r>
        <w:t xml:space="preserve"> Method 2: Using Image Icons (PNG/SVG)</w:t>
      </w:r>
    </w:p>
    <w:p w:rsidR="0043794B" w:rsidRDefault="00390895">
      <w:pPr>
        <w:pStyle w:val="IntenseQuote"/>
      </w:pPr>
      <w:r>
        <w:t>&lt;img src="icon.png" alt="icon" width="24" height="24"&gt;</w:t>
      </w:r>
    </w:p>
    <w:p w:rsidR="0043794B" w:rsidRDefault="00390895">
      <w:r>
        <w:t>Pros:</w:t>
      </w:r>
      <w:r>
        <w:br/>
        <w:t>- Full design control</w:t>
      </w:r>
    </w:p>
    <w:p w:rsidR="00F51A58" w:rsidRDefault="00F51A58" w:rsidP="00F51A58">
      <w:pPr>
        <w:pStyle w:val="ListParagraph"/>
        <w:numPr>
          <w:ilvl w:val="0"/>
          <w:numId w:val="10"/>
        </w:numPr>
      </w:pPr>
      <w:proofErr w:type="spellStart"/>
      <w:r>
        <w:t>FlatIcon</w:t>
      </w:r>
      <w:proofErr w:type="spellEnd"/>
      <w:r>
        <w:t xml:space="preserve"> </w:t>
      </w:r>
      <w:proofErr w:type="spellStart"/>
      <w:r>
        <w:t>webiste</w:t>
      </w:r>
      <w:proofErr w:type="spellEnd"/>
    </w:p>
    <w:p w:rsidR="0034712D" w:rsidRDefault="00390895">
      <w:r>
        <w:t>C</w:t>
      </w:r>
      <w:r>
        <w:t>ons:</w:t>
      </w:r>
      <w:r>
        <w:br/>
        <w:t>- Less scalable</w:t>
      </w:r>
      <w:r>
        <w:br/>
        <w:t>- Performance issues if used excessively</w:t>
      </w:r>
    </w:p>
    <w:p w:rsidR="0034712D" w:rsidRDefault="0034712D">
      <w:r>
        <w:t xml:space="preserve">- </w:t>
      </w:r>
      <w:r>
        <w:t xml:space="preserve">Not Good </w:t>
      </w:r>
      <w:proofErr w:type="gramStart"/>
      <w:r>
        <w:t>For</w:t>
      </w:r>
      <w:proofErr w:type="gramEnd"/>
      <w:r>
        <w:t xml:space="preserve"> User</w:t>
      </w:r>
    </w:p>
    <w:p w:rsidR="0043794B" w:rsidRDefault="00390895">
      <w:pPr>
        <w:pStyle w:val="Heading3"/>
      </w:pPr>
      <w:r>
        <w:t>✅</w:t>
      </w:r>
      <w:r>
        <w:t xml:space="preserve">  </w:t>
      </w:r>
      <w:r>
        <w:t>Method 3: Using Font Awesome (Icon Font Library)</w:t>
      </w:r>
    </w:p>
    <w:p w:rsidR="0043794B" w:rsidRDefault="00390895">
      <w:r>
        <w:t>➤</w:t>
      </w:r>
      <w:r>
        <w:t xml:space="preserve"> S</w:t>
      </w:r>
      <w:r>
        <w:t>tep 1: Add CDN in your HTML &lt;head&gt; tag</w:t>
      </w:r>
      <w:bookmarkStart w:id="0" w:name="_GoBack"/>
      <w:bookmarkEnd w:id="0"/>
    </w:p>
    <w:p w:rsidR="0043794B" w:rsidRDefault="00390895">
      <w:pPr>
        <w:pStyle w:val="IntenseQuote"/>
      </w:pPr>
      <w:r>
        <w:t>&lt;link rel="stylesheet" href="https://cdnjs.cloudflare.com/ajax/libs/font-awesome/6.5.0/css/all.min.css"&gt;</w:t>
      </w:r>
    </w:p>
    <w:p w:rsidR="0043794B" w:rsidRDefault="00390895">
      <w:r>
        <w:t>➤</w:t>
      </w:r>
      <w:r>
        <w:t xml:space="preserve"> Step 2: Use icons like this</w:t>
      </w:r>
    </w:p>
    <w:p w:rsidR="0043794B" w:rsidRDefault="00390895">
      <w:pPr>
        <w:pStyle w:val="IntenseQuote"/>
      </w:pPr>
      <w:r>
        <w:lastRenderedPageBreak/>
        <w:t>&lt;i class="fas fa-home"&gt;&lt;/i&gt; Home</w:t>
      </w:r>
      <w:r>
        <w:br/>
        <w:t>&lt;i class="fas fa-trash"&gt;&lt;/i&gt; Delete</w:t>
      </w:r>
    </w:p>
    <w:p w:rsidR="0043794B" w:rsidRDefault="00390895">
      <w:r>
        <w:t>Pros:</w:t>
      </w:r>
      <w:r>
        <w:br/>
        <w:t xml:space="preserve">- Easy </w:t>
      </w:r>
      <w:r>
        <w:t>to scale</w:t>
      </w:r>
      <w:r>
        <w:br/>
        <w:t>- Style with CSS</w:t>
      </w:r>
      <w:r>
        <w:br/>
        <w:t>- Huge library</w:t>
      </w:r>
    </w:p>
    <w:p w:rsidR="0043794B" w:rsidRDefault="00390895">
      <w:r>
        <w:t>Cons:</w:t>
      </w:r>
      <w:r>
        <w:br/>
        <w:t>- External dependency</w:t>
      </w:r>
    </w:p>
    <w:p w:rsidR="0043794B" w:rsidRDefault="00390895">
      <w:pPr>
        <w:pStyle w:val="Heading3"/>
      </w:pPr>
      <w:r>
        <w:t>✅</w:t>
      </w:r>
      <w:r>
        <w:t xml:space="preserve"> Method 4: Using SVG Icons (Modern &amp; Preferred)</w:t>
      </w:r>
    </w:p>
    <w:p w:rsidR="0043794B" w:rsidRDefault="00390895">
      <w:r>
        <w:t>Option 1: Inline SVG</w:t>
      </w:r>
    </w:p>
    <w:p w:rsidR="0043794B" w:rsidRDefault="00390895">
      <w:pPr>
        <w:pStyle w:val="IntenseQuote"/>
      </w:pPr>
      <w:r>
        <w:t>&lt;svg width="24" height="24" fill="currentColor"&gt;</w:t>
      </w:r>
      <w:r>
        <w:br/>
        <w:t xml:space="preserve">  &lt;use xlink:href="#icon-search"&gt;&lt;/use&gt;</w:t>
      </w:r>
      <w:r>
        <w:br/>
        <w:t>&lt;/svg&gt;</w:t>
      </w:r>
    </w:p>
    <w:p w:rsidR="0043794B" w:rsidRDefault="00390895">
      <w:r>
        <w:t>Option 2: External SV</w:t>
      </w:r>
      <w:r>
        <w:t>G (Like from Heroicons)</w:t>
      </w:r>
    </w:p>
    <w:p w:rsidR="0043794B" w:rsidRDefault="00390895">
      <w:pPr>
        <w:pStyle w:val="IntenseQuote"/>
      </w:pPr>
      <w:r>
        <w:t>&lt;svg xmlns="http://www.w3.org/2000/svg" class="h-6 w-6" fill="none" stroke="currentColor" viewBox="0 0 24 24"&gt;</w:t>
      </w:r>
      <w:r>
        <w:br/>
        <w:t xml:space="preserve">  &lt;path stroke-linecap="round" stroke-linejoin="round" stroke-width="2" d="M5 13l4 4L19 7" /&gt;</w:t>
      </w:r>
      <w:r>
        <w:br/>
        <w:t>&lt;/svg&gt;</w:t>
      </w:r>
    </w:p>
    <w:p w:rsidR="0043794B" w:rsidRDefault="00390895">
      <w:r>
        <w:t>Pros:</w:t>
      </w:r>
      <w:r>
        <w:br/>
        <w:t>- Lightweight</w:t>
      </w:r>
      <w:r>
        <w:br/>
      </w:r>
      <w:r>
        <w:t>- Customizable</w:t>
      </w:r>
      <w:r>
        <w:br/>
        <w:t>- Best for modern apps</w:t>
      </w:r>
    </w:p>
    <w:p w:rsidR="0043794B" w:rsidRDefault="00390895">
      <w:r>
        <w:t>Cons:</w:t>
      </w:r>
      <w:r>
        <w:br/>
        <w:t>- Slightly more complex syntax</w:t>
      </w:r>
    </w:p>
    <w:p w:rsidR="0043794B" w:rsidRDefault="00390895">
      <w:pPr>
        <w:pStyle w:val="Heading2"/>
      </w:pPr>
      <w:r>
        <w:t>🎨</w:t>
      </w:r>
      <w:r>
        <w:t xml:space="preserve"> Styling Icons with CSS</w:t>
      </w:r>
    </w:p>
    <w:p w:rsidR="0043794B" w:rsidRDefault="00390895">
      <w:r>
        <w:t>You can style icons using normal CSS:</w:t>
      </w:r>
    </w:p>
    <w:p w:rsidR="0043794B" w:rsidRDefault="00390895">
      <w:pPr>
        <w:pStyle w:val="IntenseQuote"/>
      </w:pPr>
      <w:r>
        <w:t>i {</w:t>
      </w:r>
      <w:r>
        <w:br/>
        <w:t xml:space="preserve">  color: red;</w:t>
      </w:r>
      <w:r>
        <w:br/>
        <w:t xml:space="preserve">  font-size: 20px;</w:t>
      </w:r>
      <w:r>
        <w:br/>
        <w:t xml:space="preserve">  margin-right: 8px;</w:t>
      </w:r>
      <w:r>
        <w:br/>
        <w:t>}</w:t>
      </w:r>
    </w:p>
    <w:p w:rsidR="0043794B" w:rsidRDefault="00390895">
      <w:pPr>
        <w:pStyle w:val="Heading2"/>
      </w:pPr>
      <w:r>
        <w:lastRenderedPageBreak/>
        <w:t>🛠</w:t>
      </w:r>
      <w:r>
        <w:t xml:space="preserve"> Use Case Examples</w:t>
      </w:r>
    </w:p>
    <w:p w:rsidR="0043794B" w:rsidRDefault="00390895">
      <w:r>
        <w:t>🏠</w:t>
      </w:r>
      <w:r>
        <w:t xml:space="preserve"> Navbar Example:</w:t>
      </w:r>
    </w:p>
    <w:p w:rsidR="0043794B" w:rsidRDefault="00390895">
      <w:pPr>
        <w:pStyle w:val="IntenseQuote"/>
      </w:pPr>
      <w:r>
        <w:t>&lt;nav&gt;</w:t>
      </w:r>
      <w:r>
        <w:br/>
      </w:r>
      <w:r>
        <w:t xml:space="preserve">  &lt;a href="#"&gt;&lt;i class="fas fa-home"&gt;&lt;/i&gt; Home&lt;/a&gt;</w:t>
      </w:r>
      <w:r>
        <w:br/>
        <w:t xml:space="preserve">  &lt;a href="#"&gt;&lt;i class="fas fa-info-circle"&gt;&lt;/i&gt; About&lt;/a&gt;</w:t>
      </w:r>
      <w:r>
        <w:br/>
        <w:t xml:space="preserve">  &lt;a href="#"&gt;&lt;i class="fas fa-phone"&gt;&lt;/i&gt; Contact&lt;/a&gt;</w:t>
      </w:r>
      <w:r>
        <w:br/>
        <w:t>&lt;/nav&gt;</w:t>
      </w:r>
    </w:p>
    <w:p w:rsidR="0043794B" w:rsidRDefault="00390895">
      <w:r>
        <w:t>🛒</w:t>
      </w:r>
      <w:r>
        <w:t xml:space="preserve"> Product Card:</w:t>
      </w:r>
    </w:p>
    <w:p w:rsidR="0043794B" w:rsidRDefault="00390895">
      <w:pPr>
        <w:pStyle w:val="IntenseQuote"/>
      </w:pPr>
      <w:r>
        <w:t>&lt;div class="product"&gt;</w:t>
      </w:r>
      <w:r>
        <w:br/>
        <w:t xml:space="preserve">  &lt;h2&gt;Product Name&lt;/h2&gt;</w:t>
      </w:r>
      <w:r>
        <w:br/>
        <w:t xml:space="preserve">  &lt;button&gt;&lt;i class="f</w:t>
      </w:r>
      <w:r>
        <w:t>as fa-cart-plus"&gt;&lt;/i&gt; Add to Cart&lt;/button&gt;</w:t>
      </w:r>
      <w:r>
        <w:br/>
        <w:t>&lt;/div&gt;</w:t>
      </w:r>
    </w:p>
    <w:p w:rsidR="0043794B" w:rsidRDefault="00390895">
      <w:pPr>
        <w:pStyle w:val="Heading2"/>
      </w:pPr>
      <w:r>
        <w:t>🔚</w:t>
      </w:r>
      <w:r>
        <w:t xml:space="preserve"> Summary</w:t>
      </w:r>
    </w:p>
    <w:p w:rsidR="0043794B" w:rsidRDefault="00390895">
      <w:pPr>
        <w:pStyle w:val="IntenseQuote"/>
      </w:pPr>
      <w:r>
        <w:t>Method         | Customizable | Lightweight | Best For</w:t>
      </w:r>
      <w:r>
        <w:br/>
        <w:t>---------------|--------------|-------------|------------------------</w:t>
      </w:r>
      <w:r>
        <w:br/>
        <w:t>Unicode        | ❌           | ✅          | Simple icons only</w:t>
      </w:r>
      <w:r>
        <w:br/>
        <w:t>Image (P</w:t>
      </w:r>
      <w:r>
        <w:t>NG/SVG)| ✅           | ❌          | Custom graphics</w:t>
      </w:r>
      <w:r>
        <w:br/>
        <w:t>Icon Fonts     | ✅           | ✅          | UI, Web apps, fast dev</w:t>
      </w:r>
      <w:r>
        <w:br/>
        <w:t>SVG (inline)   | ✅✅         | ✅✅       | Modern scalable design</w:t>
      </w:r>
    </w:p>
    <w:p w:rsidR="0043794B" w:rsidRDefault="00390895">
      <w:pPr>
        <w:pStyle w:val="Heading2"/>
      </w:pPr>
      <w:r>
        <w:t>✍</w:t>
      </w:r>
      <w:r>
        <w:t>️</w:t>
      </w:r>
      <w:r>
        <w:t xml:space="preserve"> Final Tip</w:t>
      </w:r>
    </w:p>
    <w:p w:rsidR="0043794B" w:rsidRDefault="00390895">
      <w:r>
        <w:t>If you're using frameworks like React, use libraries like re</w:t>
      </w:r>
      <w:r>
        <w:t>act-icons, Heroicons, or Material Icons.</w:t>
      </w:r>
    </w:p>
    <w:sectPr w:rsidR="004379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C54638"/>
    <w:multiLevelType w:val="hybridMultilevel"/>
    <w:tmpl w:val="0B0AF89E"/>
    <w:lvl w:ilvl="0" w:tplc="C090D1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14D8"/>
    <w:rsid w:val="0029639D"/>
    <w:rsid w:val="00326F90"/>
    <w:rsid w:val="0034712D"/>
    <w:rsid w:val="00390895"/>
    <w:rsid w:val="0043794B"/>
    <w:rsid w:val="005D6219"/>
    <w:rsid w:val="00823A57"/>
    <w:rsid w:val="00AA1D8D"/>
    <w:rsid w:val="00B47730"/>
    <w:rsid w:val="00CB0664"/>
    <w:rsid w:val="00F51A58"/>
    <w:rsid w:val="00F753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8CE41"/>
  <w14:defaultImageDpi w14:val="300"/>
  <w15:docId w15:val="{948BDC39-24B0-4F86-89A7-A3D66C41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12DE75-2F41-4E67-A12F-9E7BF542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MuhammadAli</cp:lastModifiedBy>
  <cp:revision>8</cp:revision>
  <dcterms:created xsi:type="dcterms:W3CDTF">2013-12-23T23:15:00Z</dcterms:created>
  <dcterms:modified xsi:type="dcterms:W3CDTF">2025-05-24T01:26:00Z</dcterms:modified>
  <cp:category/>
</cp:coreProperties>
</file>